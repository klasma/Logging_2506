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10525-2024 i Arjeplogs kommun</w:t>
      </w:r>
    </w:p>
    <w:p>
      <w:r>
        <w:t>Detta dokument behandlar höga naturvärden i avverkningsanmälan A 10525-2024 i Arjeplogs kommun. Denna avverkningsanmälan inkom 2024-03-15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korallrot (S, §8),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10525-2024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7337897, E 630675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