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28351-2025 i Arjeplogs kommun</w:t>
      </w:r>
    </w:p>
    <w:p>
      <w:r>
        <w:t>Detta dokument behandlar höga naturvärden i avverkningsanmälan A 28351-2025 i Arjeplogs kommun. Denna avverkningsanmälan inkom 2025-06-10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fläckporing (VU), blanksvart spiklav (NT), dvärgbägarlav (NT), garnlav (NT), granticka (NT), ullticka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8351-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7324357, E 620485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