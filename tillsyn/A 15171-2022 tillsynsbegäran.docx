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15171-2022 i Arjeplogs kommun</w:t>
      </w:r>
    </w:p>
    <w:p>
      <w:r>
        <w:t>Detta dokument behandlar höga naturvärden i avverkningsanmälan A 15171-2022 i Arjeplogs kommun. Denna avverkningsanmälan inkom 2022-04-07 00:00:00 och omfattar 48,0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granticka (NT), lunglav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3378"/>
            <wp:docPr id="1" name="Picture 1"/>
            <wp:cNvGraphicFramePr>
              <a:graphicFrameLocks noChangeAspect="1"/>
            </wp:cNvGraphicFramePr>
            <a:graphic>
              <a:graphicData uri="http://schemas.openxmlformats.org/drawingml/2006/picture">
                <pic:pic>
                  <pic:nvPicPr>
                    <pic:cNvPr id="0" name="A 15171-2022 karta.png"/>
                    <pic:cNvPicPr/>
                  </pic:nvPicPr>
                  <pic:blipFill>
                    <a:blip r:embed="rId16"/>
                    <a:stretch>
                      <a:fillRect/>
                    </a:stretch>
                  </pic:blipFill>
                  <pic:spPr>
                    <a:xfrm>
                      <a:off x="0" y="0"/>
                      <a:ext cx="5486400" cy="3013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7339484, E 597544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