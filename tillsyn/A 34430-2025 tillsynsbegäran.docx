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34430-2025 i Arjeplogs kommun</w:t>
      </w:r>
    </w:p>
    <w:p>
      <w:r>
        <w:t>Detta dokument behandlar höga naturvärden i avverkningsanmälan A 34430-2025 i Arjeplogs kommun. Denna avverkningsanmälan inkom 2025-07-07 00:00:00 och omfattar 39,6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fläckporing (VU), blanksvart spiklav (NT), dvärgbägarlav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4430-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7309890, E 625823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