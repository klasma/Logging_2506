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45417-2024 i Arjeplogs kommun</w:t>
      </w:r>
    </w:p>
    <w:p>
      <w:r>
        <w:t>Detta dokument behandlar höga naturvärden i avverkningsanmälan A 45417-2024 i Arjeplogs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dvärgbägarlav (NT), granticka (NT), knottrig blåslav (NT), kortskaftad ärgspik (NT), rosenticka (NT), talltita (NT, §4), tretåig hackspett (NT, §4), ullticka (NT), vedskivlav (NT) och vedtrappmossa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417-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7315414, E 622739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