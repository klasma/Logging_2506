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48673-2023 i Arjeplogs kommun</w:t>
      </w:r>
    </w:p>
    <w:p>
      <w:r>
        <w:t>Detta dokument behandlar höga naturvärden i avverkningsanmälan A 48673-2023 i Arjeplogs kommun. Denna avverkningsanmälan inkom 2023-10-04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rynkskinn (VU), garnlav (NT), granticka (NT), gränsticka (NT), harticka (NT), lunglav (NT), rosenticka (NT) och ullticka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48673-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7333144, E 643480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