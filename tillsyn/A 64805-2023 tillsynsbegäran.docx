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64805-2023 i Arjeplogs kommun</w:t>
      </w:r>
    </w:p>
    <w:p>
      <w:r>
        <w:t>Detta dokument behandlar höga naturvärden i avverkningsanmälan A 64805-2023 i Arjeplogs kommun. Denna avverkningsanmälan inkom 2023-12-21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rynkskinn (VU), gammelgransskål (NT), garnlav (NT), granticka (NT), gränsticka (NT), harticka (NT), knottrig blåslav (NT), rosenticka (NT), skrovellav (NT), tretåig hackspett (NT, §4), ullticka (NT), blodticka (S), luddlav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64805-2023 karta.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7298423, E 624434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