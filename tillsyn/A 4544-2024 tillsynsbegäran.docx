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4544-2024 i Arjeplogs kommun</w:t>
      </w:r>
    </w:p>
    <w:p>
      <w:r>
        <w:t>Detta dokument behandlar höga naturvärden i avverkningsanmälan A 4544-2024 i Arjeplogs kommun. Denna avverkningsanmälan inkom 2024-02-05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rynkskinn (VU), garnlav (NT), granticka (NT), knottrig blåslav (NT), rosenticka (NT), ullticka (NT) och blodticka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8062"/>
            <wp:docPr id="1" name="Picture 1"/>
            <wp:cNvGraphicFramePr>
              <a:graphicFrameLocks noChangeAspect="1"/>
            </wp:cNvGraphicFramePr>
            <a:graphic>
              <a:graphicData uri="http://schemas.openxmlformats.org/drawingml/2006/picture">
                <pic:pic>
                  <pic:nvPicPr>
                    <pic:cNvPr id="0" name="A 4544-2024 karta.png"/>
                    <pic:cNvPicPr/>
                  </pic:nvPicPr>
                  <pic:blipFill>
                    <a:blip r:embed="rId16"/>
                    <a:stretch>
                      <a:fillRect/>
                    </a:stretch>
                  </pic:blipFill>
                  <pic:spPr>
                    <a:xfrm>
                      <a:off x="0" y="0"/>
                      <a:ext cx="5486400" cy="41080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7306253, E 630317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