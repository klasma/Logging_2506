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64817-2023 i Arjeplogs kommun</w:t>
      </w:r>
    </w:p>
    <w:p>
      <w:r>
        <w:t>Detta dokument behandlar höga naturvärden i avverkningsanmälan A 64817-2023 i Arjeplogs kommun. Denna avverkningsanmälan inkom 2023-12-21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tajgaskinn (VU), blanksvart spiklav (NT), blågrå svartspik (NT), dvärgbägarlav (NT), gammelgransskål (NT), garnlav (NT), granticka (NT), gränsticka (NT), knottrig blåslav (NT), liten svartspik (NT), luddfingersvamp (NT), lunglav (NT), spillkråka (NT, §4), tretåig hackspett (NT, §4), vedflamlav (NT), vedskivlav (NT), vitgrynig nållav (NT), vitplätt (NT), bronshjon (S), bårdlav (S), skinnlav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64817-2023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7306795, E 624187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