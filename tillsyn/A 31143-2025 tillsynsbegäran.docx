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31143-2025 i Arjeplogs kommun</w:t>
      </w:r>
    </w:p>
    <w:p>
      <w:r>
        <w:t>Detta dokument behandlar höga naturvärden i avverkningsanmälan A 31143-2025 i Arjeplogs kommun. Denna avverkningsanmälan inkom 2025-06-23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fläckporing (VU), garnlav (NT), granticka (NT), gränsticka (NT), knottrig blåslav (NT), rosenticka (NT), talltita (NT, §4), tretåig hackspett (NT, §4), vedskivlav (NT) och vitgrynig nållav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31143-2025 karta.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7312436, E 615901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