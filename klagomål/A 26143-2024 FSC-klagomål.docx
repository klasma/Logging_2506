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26143-2024 i Arjeplogs kommun</w:t>
      </w:r>
    </w:p>
    <w:p>
      <w:r>
        <w:t>Detta dokument behandlar höga naturvärden i avverkningsanmälan A 26143-2024 i Arjeplogs kommun. Denna avverkningsanmälan inkom 2024-06-24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knottrig blåslav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6143-2024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7324442, E 619766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