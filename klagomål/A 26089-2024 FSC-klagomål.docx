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26089-2024 i Arjeplogs kommun</w:t>
      </w:r>
    </w:p>
    <w:p>
      <w:r>
        <w:t>Detta dokument behandlar höga naturvärden i avverkningsanmälan A 26089-2024 i Arjeplogs kommun. Denna avverkningsanmälan inkom 2024-06-24 00:00:00 och omfattar 40,1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fläckporing (VU), gräddporing (VU), smalfotad taggsvamp (VU), torrmusseron (VU), blanksvart spiklav (NT), blågrå svartspik (NT), dvärgbägarlav (NT), kolflarnlav (NT), mörk kolflarnlav (NT), nordtagging (NT), talltita (NT, §4), vaddporing (NT), vedflamlav (NT), vedskivlav (NT), vitplätt (NT), bårdlav (S), luddlav (S), stuplav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26089-2024 karta.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7332685, E 626023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