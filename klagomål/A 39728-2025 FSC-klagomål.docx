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39728-2025 i Arjeplogs kommun</w:t>
      </w:r>
    </w:p>
    <w:p>
      <w:r>
        <w:t>Detta dokument behandlar höga naturvärden i avverkningsanmälan A 39728-2025 i Arjeplogs kommun. Denna avverkningsanmälan inkom 2025-08-22 08:16:51 och omfattar 36,2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blanksvart spiklav (NT), blågrå svartspik (NT), brunpudrad nållav (NT), dvärgbägarlav (NT), garnlav (NT), granticka (NT), gränsticka (NT), harticka (NT), kolflarnlav (NT), kortskaftad ärgspik (NT), skrovellav (NT), vedskivlav (NT), vitgrynig nållav (NT), vitplätt (NT), luddlav (S), skinnlav (S),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39728-2025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7326676, E 607643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