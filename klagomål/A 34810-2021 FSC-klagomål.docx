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34810-2021 i Arjeplogs kommun</w:t>
      </w:r>
    </w:p>
    <w:p>
      <w:r>
        <w:t>Detta dokument behandlar höga naturvärden i avverkningsanmälan A 34810-2021 i Arjeplogs kommun. Denna avverkningsanmälan inkom 2021-07-05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fläckporing (VU), gräddporing (VU), blanksvart spiklav (NT), blågrå svartspik (NT), brunpudrad nållav (NT), dvärgbägarlav (NT), garnlav (NT), granticka (NT), knottrig blåslav (NT), talltita (NT, §4), tretåig hackspett (NT, §4), ullticka (NT), vedflamlav (NT), vedskivlav (NT), vedtrappmossa (NT), dropptaggsvamp (S), luddlav (S), vedticka (S), ögonpyrola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34810-2021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7326528, E 607577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